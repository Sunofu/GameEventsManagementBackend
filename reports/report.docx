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Отчет по подпискам</w:t>
      </w:r>
    </w:p>
    <w:p>
      <w:pPr>
        <w:jc w:val="center"/>
      </w:pPr>
      <w:r>
        <w:t>Дата создания отчета: 2024-12-17 23:14:38</w:t>
      </w:r>
    </w:p>
    <w:p>
      <w:pPr>
        <w:pStyle w:val="Heading2"/>
      </w:pPr>
      <w:r>
        <w:t>Количество подписок у каждой игры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Игра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Количество подписок</w:t>
            </w:r>
          </w:p>
        </w:tc>
      </w:tr>
      <w:tr>
        <w:tc>
          <w:tcPr>
            <w:tcW w:type="dxa" w:w="4320"/>
          </w:tcPr>
          <w:p>
            <w:r>
              <w:t>Red Dead Redemption 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GTA 5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2"/>
      </w:pPr>
      <w:r>
        <w:t>Самая популярная игра</w:t>
      </w:r>
    </w:p>
    <w:p>
      <w:r>
        <w:rPr>
          <w:b/>
        </w:rPr>
        <w:t xml:space="preserve">Игра: </w:t>
      </w:r>
      <w:r>
        <w:rPr>
          <w:b/>
        </w:rPr>
        <w:t>GTA 5</w:t>
      </w:r>
      <w:r>
        <w:t xml:space="preserve"> с количеством подписок: 2</w:t>
      </w:r>
    </w:p>
    <w:p>
      <w:pPr>
        <w:pStyle w:val="Heading2"/>
      </w:pPr>
      <w:r>
        <w:t>Пользователи за сегодня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Имя пользователя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</w:rPr>
              <w:t>Почта пользователя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