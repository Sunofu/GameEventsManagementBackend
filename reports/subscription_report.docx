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Отчет по подпискам</w:t>
      </w:r>
    </w:p>
    <w:p>
      <w:pPr>
        <w:jc w:val="center"/>
      </w:pPr>
      <w:r>
        <w:t>Дата создания отчета: 2024-12-18 19:13:57</w:t>
      </w:r>
    </w:p>
    <w:p>
      <w:pPr>
        <w:pStyle w:val="Heading2"/>
      </w:pPr>
      <w:r>
        <w:t>Количество подписок у каждой игры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Игра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Количество подписок</w:t>
            </w:r>
          </w:p>
        </w:tc>
      </w:tr>
      <w:tr>
        <w:tc>
          <w:tcPr>
            <w:tcW w:type="dxa" w:w="4320"/>
          </w:tcPr>
          <w:p>
            <w:r>
              <w:t>Dota 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GTA 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CS:GO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Red Dead Redemption 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2"/>
      </w:pPr>
      <w:r>
        <w:t>Самая популярная игра</w:t>
      </w:r>
    </w:p>
    <w:p>
      <w:r>
        <w:rPr>
          <w:b/>
        </w:rPr>
        <w:t xml:space="preserve">Игра: </w:t>
      </w:r>
      <w:r>
        <w:rPr>
          <w:b/>
        </w:rPr>
        <w:t>CS:GO</w:t>
      </w:r>
      <w:r>
        <w:t xml:space="preserve"> с количеством подписок: 2</w:t>
      </w:r>
    </w:p>
    <w:p>
      <w:pPr>
        <w:pStyle w:val="Heading2"/>
      </w:pPr>
      <w:r>
        <w:t>Пользователи за сегодня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Имя пользователя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Почта пользователя</w:t>
            </w:r>
          </w:p>
        </w:tc>
      </w:tr>
      <w:tr>
        <w:tc>
          <w:tcPr>
            <w:tcW w:type="dxa" w:w="4320"/>
          </w:tcPr>
          <w:p>
            <w:r>
              <w:t>Rockstar</w:t>
            </w:r>
          </w:p>
        </w:tc>
        <w:tc>
          <w:tcPr>
            <w:tcW w:type="dxa" w:w="4320"/>
          </w:tcPr>
          <w:p>
            <w:r>
              <w:t>rockstar.games@gmail.com</w:t>
            </w:r>
          </w:p>
        </w:tc>
      </w:tr>
      <w:tr>
        <w:tc>
          <w:tcPr>
            <w:tcW w:type="dxa" w:w="4320"/>
          </w:tcPr>
          <w:p>
            <w:r>
              <w:t>denis</w:t>
            </w:r>
          </w:p>
        </w:tc>
        <w:tc>
          <w:tcPr>
            <w:tcW w:type="dxa" w:w="4320"/>
          </w:tcPr>
          <w:p>
            <w:r>
              <w:t>den.kozhik@gmail.com</w:t>
            </w:r>
          </w:p>
        </w:tc>
      </w:tr>
      <w:tr>
        <w:tc>
          <w:tcPr>
            <w:tcW w:type="dxa" w:w="4320"/>
          </w:tcPr>
          <w:p>
            <w:r>
              <w:t>Valve</w:t>
            </w:r>
          </w:p>
        </w:tc>
        <w:tc>
          <w:tcPr>
            <w:tcW w:type="dxa" w:w="4320"/>
          </w:tcPr>
          <w:p>
            <w:r>
              <w:t>denis.kozhik@gmail.com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